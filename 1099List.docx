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SSN Number - 234-34-5026</w:t>
      </w:r>
    </w:p>
    <w:p>
      <w:r>
        <w:t>SSN Number - 242-42-4620</w:t>
      </w:r>
    </w:p>
    <w:p>
      <w:r>
        <w:t>SSN Number - 345-22-5678</w:t>
      </w:r>
    </w:p>
    <w:p>
      <w:r>
        <w:t>SSN Number - 548-98-9743</w:t>
      </w:r>
    </w:p>
    <w:p>
      <w:r>
        <w:t>SSN Number - 205-70-0003</w:t>
      </w:r>
    </w:p>
    <w:p>
      <w:r>
        <w:t>SSN Number - 436-88-7865</w:t>
      </w:r>
    </w:p>
    <w:p>
      <w:r>
        <w:t>SSN Number - 477-44-4494</w:t>
      </w:r>
    </w:p>
    <w:p>
      <w:r>
        <w:t>HeQzfkngRXTRfCDYvFSceOIOfINSGnhQgGjefqunhEkOgMTkhwnATDaITCLkxmlXjZxogjdiqWWODYwpFEHnORVRNNflQuZAnttNmqYsmTTHsyZSAiKFEUldvqIstZzPkqrGrCzxtVZIMntJzSiiUNaivNOeJjrpcYsIQqTFrjuqHgdGfSTQOEXEPjXRbFaLnzfHqTAIWGvXBzYCcKdZzQLyWgoCkvfooTzCmcnDMBjhLzcgIUFrglalQCHpIckU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